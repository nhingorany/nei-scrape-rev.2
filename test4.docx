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18CCE6D2" w14:textId="6A1D04CD" w:rsidR="00A347B0" w:rsidRDefault="0004371F">
      <w:r>
        <w:t>1.4 Limited content survey</w:t>
      </w:r>
    </w:p>
    <w:p w14:paraId="764E1897" w14:textId="2D125D2E" w:rsidR="0004371F" w:rsidRDefault="0004371F"/>
    <w:p w14:paraId="348D7F29" w14:textId="5CFDFFC6" w:rsidR="0004371F" w:rsidRDefault="0004371F">
      <w:r>
        <w:t>1.2 Survey for the thing</w:t>
      </w:r>
    </w:p>
    <w:p w14:paraId="65BF1C6E" w14:textId="657ED9BF" w:rsidR="0004371F" w:rsidRDefault="0004371F">
      <w:r>
        <w:t xml:space="preserve">1.1 </w:t>
      </w:r>
      <w:proofErr w:type="spellStart"/>
      <w:r>
        <w:t>Manlybits</w:t>
      </w:r>
      <w:proofErr w:type="spellEnd"/>
    </w:p>
    <w:p w14:paraId="4E746FA5" w14:textId="63EBDF10" w:rsidR="0004371F" w:rsidRDefault="0004371F"/>
    <w:p w14:paraId="6AD945A5" w14:textId="3D9E61A2" w:rsidR="0004371F" w:rsidRDefault="0004371F">
      <w:r>
        <w:t>Still here</w:t>
      </w:r>
      <w:bookmarkStart w:id="0" w:name="_GoBack"/>
      <w:bookmarkEnd w:id="0"/>
    </w:p>
    <w:p>
      <w:r>
        <w:br w:type="page"/>
      </w:r>
    </w:p>
    <w:sectPr w:rsidR="0004371F">
      <w:pgSz w:w="12240" w:h="15840"/>
      <w:pgMar w:top="1440" w:right="1440" w:bottom="1440" w:left="1440" w:header="720" w:footer="720" w:gutter="0"/>
      <w:cols w:space="720"/>
      <w:docGrid w:linePitch="360"/>
    </w:sectPr>
    <w:p w14:paraId="01E50A7A" w14:textId="4A64DA8C" w:rsidR="00937A0C" w:rsidRDefault="00A343E7">
      <w:r>
        <w:t>Sea</w:t>
      </w:r>
    </w:p>
    <w:p w14:paraId="0D0E382A" w14:textId="2D4D398C" w:rsidR="00A343E7" w:rsidRDefault="00A343E7"/>
    <w:p w14:paraId="06A580C9" w14:textId="1B3C3430" w:rsidR="00A343E7" w:rsidRDefault="00A343E7">
      <w:r>
        <w:t>Sea</w:t>
      </w:r>
    </w:p>
    <w:p w14:paraId="78DCC9DA" w14:textId="6FAADDD1" w:rsidR="00A343E7" w:rsidRDefault="00A343E7"/>
    <w:p w14:paraId="090C869A" w14:textId="66A85D9C" w:rsidR="00A343E7" w:rsidRDefault="00A343E7">
      <w:r>
        <w:t>Seashore</w:t>
      </w:r>
    </w:p>
    <w:p w14:paraId="6B9386E7" w14:textId="49BC7D90" w:rsidR="00A343E7" w:rsidRDefault="00A343E7">
      <w:r>
        <w:t>new text containing ocean</w:t>
      </w:r>
    </w:p>
    <w:p w14:paraId="5F29D940" w14:textId="35EAD0F3" w:rsidR="00E12235" w:rsidRDefault="00E12235"/>
    <w:p w14:paraId="0C5EBC25" w14:textId="532EA338" w:rsidR="00E12235" w:rsidRDefault="00E12235">
      <w:r>
        <w:t>1.4</w:t>
      </w:r>
      <w:bookmarkStart w:id="0" w:name="_GoBack"/>
      <w:bookmarkEnd w:id="0"/>
    </w:p>
    <w:p w14:paraId="4A42552D" w14:textId="77777777" w:rsidR="00A343E7" w:rsidRDefault="00A343E7"/>
    <w:sectPr w:rsidR="00A3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