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C0EE" w14:textId="6379814D" w:rsidR="00C45378" w:rsidRDefault="00CB7C85" w:rsidP="003831D7">
      <w:r>
        <w:t xml:space="preserve">312 </w:t>
      </w:r>
      <w:proofErr w:type="spellStart"/>
      <w:r>
        <w:t>xxxxxxxxxxxxxxxxxxxxxxx</w:t>
      </w:r>
      <w:proofErr w:type="spellEnd"/>
    </w:p>
    <w:p w14:paraId="47624768" w14:textId="205A31DB" w:rsidR="00CB7C85" w:rsidRDefault="00CB7C85" w:rsidP="003831D7"/>
    <w:p w14:paraId="3F376691" w14:textId="4B669181" w:rsidR="00CB7C85" w:rsidRDefault="00CB7C85" w:rsidP="003831D7"/>
    <w:p w14:paraId="38E8F0FC" w14:textId="6CCB5DE5" w:rsidR="00CB7C85" w:rsidRDefault="00CB7C85" w:rsidP="003831D7">
      <w:proofErr w:type="spellStart"/>
      <w:r>
        <w:t>Xxxxxxxxxxxxxxxxxxxxxxxxxxxxxxxx</w:t>
      </w:r>
      <w:proofErr w:type="spellEnd"/>
    </w:p>
    <w:p w14:paraId="2D68EB49" w14:textId="50DDFA40" w:rsidR="00CB7C85" w:rsidRDefault="00CB7C85" w:rsidP="003831D7"/>
    <w:p w14:paraId="6ED63DFE" w14:textId="5A174A8A" w:rsidR="00CB7C85" w:rsidRPr="003831D7" w:rsidRDefault="00CB7C85" w:rsidP="003831D7">
      <w:r>
        <w:t>Bah bah</w:t>
      </w:r>
      <w:bookmarkStart w:id="0" w:name="_GoBack"/>
      <w:bookmarkEnd w:id="0"/>
    </w:p>
    <w:sectPr w:rsidR="00CB7C85" w:rsidRPr="00383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4F5D"/>
    <w:rsid w:val="0029639D"/>
    <w:rsid w:val="00326F90"/>
    <w:rsid w:val="003831D7"/>
    <w:rsid w:val="00AA1D8D"/>
    <w:rsid w:val="00B47730"/>
    <w:rsid w:val="00C45378"/>
    <w:rsid w:val="00CB0664"/>
    <w:rsid w:val="00CB7C85"/>
    <w:rsid w:val="00ED44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D89A8"/>
  <w14:defaultImageDpi w14:val="300"/>
  <w15:docId w15:val="{336FC9AC-4223-4EFF-88A5-259D9698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Swis721 Lt BT" w:hAnsi="Swis721 Lt B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F5D"/>
    <w:pPr>
      <w:spacing w:after="0" w:line="240" w:lineRule="auto"/>
    </w:pPr>
    <w:rPr>
      <w:rFonts w:ascii="Swis721 Lt BT" w:hAnsi="Swis721 Lt BT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49C6C-5B3D-4EFC-9FC7-AC081322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neal hingorany</cp:lastModifiedBy>
  <cp:revision>2</cp:revision>
  <dcterms:created xsi:type="dcterms:W3CDTF">2018-04-17T01:42:00Z</dcterms:created>
  <dcterms:modified xsi:type="dcterms:W3CDTF">2018-04-17T01:42:00Z</dcterms:modified>
  <cp:category/>
</cp:coreProperties>
</file>